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Modular de Segurança Contra Incêndio</w:t>
      </w:r>
    </w:p>
    <w:p>
      <w:pPr>
        <w:pStyle w:val="Heading2"/>
      </w:pPr>
      <w:r>
        <w:t>Inovação para Pequenos Negócios</w:t>
      </w:r>
    </w:p>
    <w:p>
      <w:r>
        <w:t>Este documento apresenta a estruturação de um projeto modular voltado para atender pequenos negócios com soluções de Prevenção e Combate a Incêndio. Alinhado à expertise de Lucas Cirqueira Martins, Engenheiro Civil especializado em Segurança Contra Incêndio, este projeto visa democratizar o acesso a serviços essenciais com pacotes padronizados e acessíveis.</w:t>
      </w:r>
    </w:p>
    <w:p>
      <w:pPr>
        <w:pStyle w:val="Heading2"/>
      </w:pPr>
      <w:r>
        <w:t>Serviços Inclusos</w:t>
      </w:r>
    </w:p>
    <w:p>
      <w:r>
        <w:t>- Projetos de Prevenção e Combate a Incêndio (simples e avançados);</w:t>
        <w:br/>
        <w:t>- Consultorias técnicas remotas;</w:t>
        <w:br/>
        <w:t>- Atualização de projetos existentes;</w:t>
        <w:br/>
        <w:t>- Venda e recarga de extintores.</w:t>
      </w:r>
    </w:p>
    <w:p>
      <w:pPr>
        <w:pStyle w:val="Heading2"/>
      </w:pPr>
      <w:r>
        <w:t>Público-Alvo e Abrangência</w:t>
      </w:r>
    </w:p>
    <w:p>
      <w:r>
        <w:t>- Público-alvo: Pequenos negócios em Tocantins (inicialmente);</w:t>
        <w:br/>
        <w:t>- Setores atendidos: Comercial, residencial e industrial.</w:t>
      </w:r>
    </w:p>
    <w:p>
      <w:pPr>
        <w:pStyle w:val="Heading2"/>
      </w:pPr>
      <w:r>
        <w:t>Orçamento e Valores</w:t>
      </w:r>
    </w:p>
    <w:p>
      <w:r>
        <w:t>Os valores serão baseados nos modelos de propostas já realizados, com possibilidade de adaptação para parcelamento acessível. Os pacotes serão classificados como Básico, Intermediário e Avançado.</w:t>
      </w:r>
    </w:p>
    <w:p>
      <w:pPr>
        <w:pStyle w:val="Heading2"/>
      </w:pPr>
      <w:r>
        <w:t>Ferramenta Digital</w:t>
      </w:r>
    </w:p>
    <w:p>
      <w:r>
        <w:t>Será desenvolvida uma ferramenta digital que permitirá aos clientes simular o orçamento de serviços com base em parâmetros como tipo de projeto, área em m² e quantidade de equipamentos necessários. A ferramenta será integrada ao site, com funcionalidades de agendamento e pagamento online.</w:t>
      </w:r>
    </w:p>
    <w:p>
      <w:pPr>
        <w:pStyle w:val="Heading2"/>
      </w:pPr>
      <w:r>
        <w:t>Estratégia de Divulgação</w:t>
      </w:r>
    </w:p>
    <w:p>
      <w:r>
        <w:t>O projeto será divulgado inicialmente em redes sociais, priorizando anúncios segmentados para empresários do Tocantins. Materiais visuais e vídeos explicativos também serão utilizados para apresentar a funcionalidade da calculadora e os benefícios dos pacotes.</w:t>
      </w:r>
    </w:p>
    <w:p>
      <w:pPr>
        <w:pStyle w:val="Heading2"/>
      </w:pPr>
      <w:r>
        <w:t>Conclusão</w:t>
      </w:r>
    </w:p>
    <w:p>
      <w:r>
        <w:t>Com a implementação deste projeto modular, espera-se alcançar maior abrangência no mercado de prevenção e combate a incêndios, atendendo as necessidades específicas de pequenos negócios de forma acessível e eficiente.</w:t>
      </w:r>
    </w:p>
    <w:p>
      <w:r>
        <w:t>Documento gerado em: 15/11/2024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